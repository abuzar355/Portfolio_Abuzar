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b/>
          <w:bCs/>
        </w:rPr>
      </w:pPr>
      <w:r>
        <w:rPr>
          <w:b/>
          <w:bCs/>
        </w:rPr>
        <w:t>Manual for CSV-to-Constant Contact Application</w:t>
      </w:r>
    </w:p>
    <w:p>
      <w:pPr>
        <w:pStyle w:val="Heading1"/>
        <w:rPr/>
      </w:pPr>
      <w:r>
        <w:rPr/>
        <w:t>1. Introduction</w:t>
      </w:r>
    </w:p>
    <w:p>
      <w:pPr>
        <w:pStyle w:val="Normal"/>
        <w:jc w:val="both"/>
        <w:rPr/>
      </w:pPr>
      <w:r>
        <w:rPr/>
        <w:t>This manual provides instructions for setting up, configuring, and operating the CSV-to-Constant Contact application. This application automates the process of reading data from CSV files located in a specified folder  and exporting it to a Constant Contact account.</w:t>
      </w:r>
    </w:p>
    <w:p>
      <w:pPr>
        <w:pStyle w:val="Heading1"/>
        <w:rPr/>
      </w:pPr>
      <w:r>
        <w:rPr/>
        <w:t>2. System Requirements</w:t>
      </w:r>
    </w:p>
    <w:p>
      <w:pPr>
        <w:pStyle w:val="Normal"/>
        <w:rPr/>
      </w:pPr>
      <w:r>
        <w:rPr/>
      </w:r>
    </w:p>
    <w:p>
      <w:pPr>
        <w:pStyle w:val="Normal"/>
        <w:numPr>
          <w:ilvl w:val="0"/>
          <w:numId w:val="7"/>
        </w:numPr>
        <w:jc w:val="both"/>
        <w:rPr/>
      </w:pPr>
      <w:r>
        <w:rPr>
          <w:rFonts w:ascii="Calibri" w:hAnsi="Calibri"/>
          <w:sz w:val="22"/>
          <w:lang w:val="en-US"/>
        </w:rPr>
        <w:t xml:space="preserve">.NET compatible environment </w:t>
      </w:r>
      <w:r>
        <w:rPr>
          <w:rFonts w:ascii="Calibri" w:hAnsi="Calibri"/>
          <w:sz w:val="22"/>
          <w:lang w:val="en-US"/>
        </w:rPr>
        <w:t>in server</w:t>
      </w:r>
      <w:r>
        <w:rPr>
          <w:rFonts w:ascii="Calibri" w:hAnsi="Calibri"/>
          <w:sz w:val="22"/>
          <w:lang w:val="en-US"/>
        </w:rPr>
        <w:t>.</w:t>
      </w:r>
    </w:p>
    <w:p>
      <w:pPr>
        <w:pStyle w:val="Normal"/>
        <w:numPr>
          <w:ilvl w:val="0"/>
          <w:numId w:val="7"/>
        </w:numPr>
        <w:spacing w:lineRule="auto" w:line="276" w:before="0" w:after="200"/>
        <w:rPr/>
      </w:pPr>
      <w:r>
        <w:rPr>
          <w:rFonts w:ascii="Calibri" w:hAnsi="Calibri"/>
          <w:sz w:val="22"/>
          <w:lang w:val="en-US"/>
        </w:rPr>
        <w:t>Access to a Windows OS (for hosting and running the application).</w:t>
      </w:r>
    </w:p>
    <w:p>
      <w:pPr>
        <w:pStyle w:val="Normal"/>
        <w:numPr>
          <w:ilvl w:val="0"/>
          <w:numId w:val="7"/>
        </w:numPr>
        <w:spacing w:lineRule="auto" w:line="276" w:before="0" w:after="200"/>
        <w:rPr/>
      </w:pPr>
      <w:r>
        <w:rPr>
          <w:rFonts w:ascii="Calibri" w:hAnsi="Calibri"/>
          <w:sz w:val="22"/>
          <w:lang w:val="en-US"/>
        </w:rPr>
        <w:t>Internet connectivity for API interactions.</w:t>
      </w:r>
    </w:p>
    <w:p>
      <w:pPr>
        <w:pStyle w:val="Normal"/>
        <w:numPr>
          <w:ilvl w:val="0"/>
          <w:numId w:val="7"/>
        </w:numPr>
        <w:spacing w:lineRule="auto" w:line="276" w:before="0" w:after="200"/>
        <w:rPr>
          <w:rFonts w:ascii="Calibri" w:hAnsi="Calibri"/>
          <w:sz w:val="22"/>
          <w:lang w:val="en-US"/>
        </w:rPr>
      </w:pPr>
      <w:r>
        <w:rPr>
          <w:rFonts w:ascii="Calibri" w:hAnsi="Calibri"/>
          <w:sz w:val="22"/>
          <w:lang w:val="en-US"/>
        </w:rPr>
        <w:t>Valid Constant Contact account and API credentials.</w:t>
      </w:r>
    </w:p>
    <w:p>
      <w:pPr>
        <w:pStyle w:val="Normal"/>
        <w:jc w:val="both"/>
        <w:rPr/>
      </w:pPr>
      <w:r>
        <w:rPr/>
      </w:r>
    </w:p>
    <w:p>
      <w:pPr>
        <w:pStyle w:val="Heading1"/>
        <w:rPr/>
      </w:pPr>
      <w:r>
        <w:rPr/>
        <w:t>3. Installation</w:t>
      </w:r>
    </w:p>
    <w:p>
      <w:pPr>
        <w:pStyle w:val="Normal"/>
        <w:numPr>
          <w:ilvl w:val="0"/>
          <w:numId w:val="0"/>
        </w:numPr>
        <w:ind w:hanging="0" w:left="720"/>
        <w:rPr/>
      </w:pPr>
      <w:r>
        <w:rPr/>
      </w:r>
    </w:p>
    <w:p>
      <w:pPr>
        <w:pStyle w:val="Normal"/>
        <w:numPr>
          <w:ilvl w:val="0"/>
          <w:numId w:val="8"/>
        </w:numPr>
        <w:spacing w:lineRule="auto" w:line="276" w:before="0" w:after="200"/>
        <w:rPr/>
      </w:pPr>
      <w:r>
        <w:rPr>
          <w:rFonts w:ascii="Calibri" w:hAnsi="Calibri"/>
          <w:sz w:val="22"/>
          <w:lang w:val="en-US"/>
        </w:rPr>
        <w:t>Ensure your system meets the necessary requirements.</w:t>
      </w:r>
    </w:p>
    <w:p>
      <w:pPr>
        <w:pStyle w:val="Normal"/>
        <w:numPr>
          <w:ilvl w:val="0"/>
          <w:numId w:val="8"/>
        </w:numPr>
        <w:jc w:val="both"/>
        <w:rPr/>
      </w:pPr>
      <w:r>
        <w:rPr>
          <w:rFonts w:ascii="Calibri" w:hAnsi="Calibri"/>
          <w:sz w:val="22"/>
          <w:lang w:val="en-US"/>
        </w:rPr>
        <w:t>Extract the application files to your desired directory</w:t>
      </w:r>
    </w:p>
    <w:p>
      <w:pPr>
        <w:pStyle w:val="Normal"/>
        <w:numPr>
          <w:ilvl w:val="0"/>
          <w:numId w:val="8"/>
        </w:numPr>
        <w:jc w:val="both"/>
        <w:rPr/>
      </w:pPr>
      <w:r>
        <w:rPr>
          <w:rFonts w:ascii="Calibri" w:hAnsi="Calibri"/>
          <w:sz w:val="22"/>
          <w:lang w:val="en-US"/>
        </w:rPr>
        <w:t xml:space="preserve">Place the project in Correct path </w:t>
      </w:r>
    </w:p>
    <w:p>
      <w:pPr>
        <w:pStyle w:val="Normal"/>
        <w:numPr>
          <w:ilvl w:val="0"/>
          <w:numId w:val="8"/>
        </w:numPr>
        <w:jc w:val="both"/>
        <w:rPr/>
      </w:pPr>
      <w:r>
        <w:rPr>
          <w:rFonts w:ascii="Calibri" w:hAnsi="Calibri"/>
          <w:sz w:val="22"/>
          <w:lang w:val="en-US"/>
        </w:rPr>
        <w:t>\myAuto\myAuto\bin\Release\net8.0 this path has the inProgress and Processed folder</w:t>
      </w:r>
    </w:p>
    <w:p>
      <w:pPr>
        <w:pStyle w:val="Normal"/>
        <w:numPr>
          <w:ilvl w:val="0"/>
          <w:numId w:val="0"/>
        </w:numPr>
        <w:ind w:hanging="0" w:left="720"/>
        <w:jc w:val="both"/>
        <w:rPr/>
      </w:pPr>
      <w:r>
        <w:rPr>
          <w:rFonts w:ascii="Calibri" w:hAnsi="Calibri"/>
          <w:sz w:val="22"/>
          <w:lang w:val="en-US"/>
        </w:rPr>
        <w:t>and myAuto.exe which is runnable file</w:t>
      </w:r>
    </w:p>
    <w:p>
      <w:pPr>
        <w:pStyle w:val="Normal"/>
        <w:numPr>
          <w:ilvl w:val="0"/>
          <w:numId w:val="8"/>
        </w:numPr>
        <w:jc w:val="both"/>
        <w:rPr/>
      </w:pPr>
      <w:r>
        <w:rPr>
          <w:rFonts w:ascii="Calibri" w:hAnsi="Calibri"/>
          <w:sz w:val="22"/>
          <w:lang w:val="en-US"/>
        </w:rPr>
        <w:t xml:space="preserve">You need to run the myAuto.exe file and it will Continuesly be looking for CSV file in InProgress Folder, </w:t>
      </w:r>
    </w:p>
    <w:p>
      <w:pPr>
        <w:pStyle w:val="Normal"/>
        <w:numPr>
          <w:ilvl w:val="0"/>
          <w:numId w:val="8"/>
        </w:numPr>
        <w:jc w:val="both"/>
        <w:rPr/>
      </w:pPr>
      <w:r>
        <w:rPr>
          <w:rFonts w:ascii="Calibri" w:hAnsi="Calibri"/>
          <w:sz w:val="22"/>
          <w:lang w:val="en-US"/>
        </w:rPr>
        <w:t xml:space="preserve">You don’t need to run the .exe file again and again for new files  as every 15 seconds app will look into the inProgress folder and if there isnt any file then it will be on wait (No Break) </w:t>
      </w:r>
    </w:p>
    <w:p>
      <w:pPr>
        <w:pStyle w:val="Normal"/>
        <w:numPr>
          <w:ilvl w:val="0"/>
          <w:numId w:val="8"/>
        </w:numPr>
        <w:jc w:val="both"/>
        <w:rPr/>
      </w:pPr>
      <w:r>
        <w:rPr>
          <w:rFonts w:ascii="Calibri" w:hAnsi="Calibri"/>
          <w:sz w:val="22"/>
          <w:lang w:val="en-US"/>
        </w:rPr>
        <w:t>If you are running the App for the first time then make sure to delete token.txt from  \myAuto\myAuto\bin\Release\net8.0</w:t>
      </w:r>
    </w:p>
    <w:p>
      <w:pPr>
        <w:pStyle w:val="Heading1"/>
        <w:rPr/>
      </w:pPr>
      <w:r>
        <w:rPr/>
        <w:t>4. Configuration</w:t>
      </w:r>
    </w:p>
    <w:p>
      <w:pPr>
        <w:pStyle w:val="Normal"/>
        <w:rPr/>
      </w:pPr>
      <w:r>
        <w:rPr/>
      </w:r>
    </w:p>
    <w:p>
      <w:pPr>
        <w:pStyle w:val="Normal"/>
        <w:spacing w:lineRule="auto" w:line="276" w:before="0" w:after="200"/>
        <w:rPr/>
      </w:pPr>
      <w:r>
        <w:rPr>
          <w:rFonts w:ascii="Calibri" w:hAnsi="Calibri"/>
          <w:b/>
          <w:bCs/>
          <w:sz w:val="22"/>
          <w:lang w:val="en-US"/>
        </w:rPr>
        <w:t>4.1 appsettings.json Configuration</w:t>
      </w:r>
    </w:p>
    <w:p>
      <w:pPr>
        <w:pStyle w:val="Normal"/>
        <w:spacing w:lineRule="auto" w:line="276" w:before="0" w:after="200"/>
        <w:rPr/>
      </w:pPr>
      <w:r>
        <w:rPr>
          <w:rFonts w:ascii="Calibri" w:hAnsi="Calibri"/>
          <w:sz w:val="22"/>
          <w:lang w:val="en-US"/>
        </w:rPr>
        <w:t xml:space="preserve">Locate the appsettings.json file in the application directory </w:t>
      </w:r>
      <w:r>
        <w:rPr>
          <w:rFonts w:ascii="Calibri" w:hAnsi="Calibri"/>
          <w:sz w:val="22"/>
          <w:lang w:val="en-US"/>
        </w:rPr>
        <w:t xml:space="preserve">(\myAuto\myAuto) and </w:t>
      </w:r>
      <w:r>
        <w:rPr>
          <w:rFonts w:ascii="Calibri" w:hAnsi="Calibri"/>
          <w:sz w:val="22"/>
          <w:lang w:val="en-US"/>
        </w:rPr>
        <w:t>Update the following settings with your Constant Contact API details:</w:t>
      </w:r>
    </w:p>
    <w:p>
      <w:pPr>
        <w:pStyle w:val="Normal"/>
        <w:numPr>
          <w:ilvl w:val="0"/>
          <w:numId w:val="9"/>
        </w:numPr>
        <w:spacing w:lineRule="auto" w:line="276" w:before="0" w:after="200"/>
        <w:rPr/>
      </w:pPr>
      <w:r>
        <w:rPr>
          <w:rFonts w:ascii="Calibri" w:hAnsi="Calibri"/>
          <w:sz w:val="22"/>
          <w:lang w:val="en-US"/>
        </w:rPr>
        <w:t>ClientId: Your Constant Contact Client ID.</w:t>
      </w:r>
    </w:p>
    <w:p>
      <w:pPr>
        <w:pStyle w:val="Normal"/>
        <w:numPr>
          <w:ilvl w:val="0"/>
          <w:numId w:val="9"/>
        </w:numPr>
        <w:spacing w:lineRule="auto" w:line="276" w:before="0" w:after="200"/>
        <w:rPr/>
      </w:pPr>
      <w:r>
        <w:rPr>
          <w:rFonts w:ascii="Calibri" w:hAnsi="Calibri"/>
          <w:sz w:val="22"/>
          <w:lang w:val="en-US"/>
        </w:rPr>
        <w:t>ClientSecret: Your Constant Contact Client Secret.</w:t>
      </w:r>
    </w:p>
    <w:p>
      <w:pPr>
        <w:pStyle w:val="Normal"/>
        <w:numPr>
          <w:ilvl w:val="0"/>
          <w:numId w:val="9"/>
        </w:numPr>
        <w:spacing w:lineRule="auto" w:line="276" w:before="0" w:after="200"/>
        <w:rPr/>
      </w:pPr>
      <w:r>
        <w:rPr>
          <w:rFonts w:ascii="Calibri" w:hAnsi="Calibri"/>
          <w:sz w:val="22"/>
          <w:lang w:val="en-US"/>
        </w:rPr>
        <w:t xml:space="preserve">RedirectUri: The URI for OAuth2 redirection </w:t>
      </w:r>
      <w:r>
        <w:rPr>
          <w:rFonts w:ascii="Calibri" w:hAnsi="Calibri"/>
          <w:sz w:val="22"/>
          <w:lang w:val="en-US"/>
        </w:rPr>
        <w:t xml:space="preserve">(Currently it is </w:t>
      </w:r>
      <w:hyperlink r:id="rId2">
        <w:r>
          <w:rPr>
            <w:rStyle w:val="Hyperlink"/>
            <w:rFonts w:ascii="Cascadia Mono" w:hAnsi="Cascadia Mono"/>
            <w:color w:val="A31515"/>
            <w:sz w:val="19"/>
            <w:lang w:val="en-US"/>
          </w:rPr>
          <w:t>http://localhost:5000/</w:t>
        </w:r>
      </w:hyperlink>
      <w:r>
        <w:rPr>
          <w:rFonts w:ascii="Cascadia Mono" w:hAnsi="Cascadia Mono"/>
          <w:color w:val="A31515"/>
          <w:sz w:val="19"/>
          <w:lang w:val="en-US"/>
        </w:rPr>
        <w:t xml:space="preserve"> </w:t>
      </w:r>
      <w:r>
        <w:rPr>
          <w:rFonts w:ascii="Calibri" w:hAnsi="Calibri"/>
          <w:sz w:val="22"/>
          <w:lang w:val="en-US"/>
        </w:rPr>
        <w:t>) so add this in the API configuration at Constant Contact Website.</w:t>
      </w:r>
    </w:p>
    <w:p>
      <w:pPr>
        <w:pStyle w:val="Normal"/>
        <w:numPr>
          <w:ilvl w:val="0"/>
          <w:numId w:val="9"/>
        </w:numPr>
        <w:spacing w:lineRule="auto" w:line="276" w:before="0" w:after="200"/>
        <w:rPr/>
      </w:pPr>
      <w:r>
        <w:rPr>
          <w:rFonts w:ascii="Calibri" w:hAnsi="Calibri"/>
          <w:b w:val="false"/>
          <w:bCs w:val="false"/>
          <w:color w:val="000000"/>
          <w:sz w:val="19"/>
          <w:lang w:val="en-US"/>
        </w:rPr>
        <w:t>InProgressFolderPath</w:t>
      </w:r>
      <w:r>
        <w:rPr>
          <w:rFonts w:ascii="Calibri" w:hAnsi="Calibri"/>
          <w:sz w:val="22"/>
          <w:lang w:val="en-US"/>
        </w:rPr>
        <w:t>: The path to the folder containing your CSV files.</w:t>
      </w:r>
    </w:p>
    <w:p>
      <w:pPr>
        <w:pStyle w:val="Normal"/>
        <w:numPr>
          <w:ilvl w:val="0"/>
          <w:numId w:val="9"/>
        </w:numPr>
        <w:spacing w:lineRule="auto" w:line="276" w:before="0" w:after="200"/>
        <w:rPr/>
      </w:pPr>
      <w:r>
        <w:rPr>
          <w:rFonts w:ascii="Calibri" w:hAnsi="Calibri"/>
          <w:sz w:val="22"/>
          <w:lang w:val="en-US"/>
        </w:rPr>
        <w:t>Scope: The scope of access required (default is "contact_data offline_access").</w:t>
      </w:r>
    </w:p>
    <w:p>
      <w:pPr>
        <w:pStyle w:val="Normal"/>
        <w:numPr>
          <w:ilvl w:val="0"/>
          <w:numId w:val="9"/>
        </w:numPr>
        <w:spacing w:lineRule="auto" w:line="276" w:before="0" w:after="200"/>
        <w:rPr/>
      </w:pPr>
      <w:r>
        <w:rPr>
          <w:rFonts w:ascii="Calibri" w:hAnsi="Calibri"/>
          <w:sz w:val="22"/>
          <w:lang w:val="en-US"/>
        </w:rPr>
        <w:t>HPCUTransactionsList: The ID for transactions list in Constant Contact.</w:t>
      </w:r>
    </w:p>
    <w:p>
      <w:pPr>
        <w:pStyle w:val="Normal"/>
        <w:numPr>
          <w:ilvl w:val="0"/>
          <w:numId w:val="9"/>
        </w:numPr>
        <w:spacing w:lineRule="auto" w:line="276" w:before="0" w:after="200"/>
        <w:rPr>
          <w:rFonts w:ascii="Calibri" w:hAnsi="Calibri"/>
          <w:sz w:val="22"/>
          <w:lang w:val="en-US"/>
        </w:rPr>
      </w:pPr>
      <w:r>
        <w:rPr>
          <w:rFonts w:ascii="Calibri" w:hAnsi="Calibri"/>
          <w:sz w:val="22"/>
          <w:lang w:val="en-US"/>
        </w:rPr>
        <w:t>HPCUMembersList: The ID for members list in Constant Contact.</w:t>
      </w:r>
    </w:p>
    <w:p>
      <w:pPr>
        <w:pStyle w:val="Normal"/>
        <w:jc w:val="both"/>
        <w:rPr/>
      </w:pPr>
      <w:r>
        <w:rPr/>
      </w:r>
    </w:p>
    <w:p>
      <w:pPr>
        <w:pStyle w:val="Heading1"/>
        <w:rPr/>
      </w:pPr>
      <w:r>
        <w:rPr/>
        <w:t>5. Operation</w:t>
      </w:r>
    </w:p>
    <w:p>
      <w:pPr>
        <w:pStyle w:val="Normal"/>
        <w:rPr/>
      </w:pPr>
      <w:r>
        <w:rPr/>
      </w:r>
    </w:p>
    <w:p>
      <w:pPr>
        <w:pStyle w:val="Normal"/>
        <w:spacing w:lineRule="auto" w:line="276" w:before="0" w:after="200"/>
        <w:rPr>
          <w:b/>
          <w:bCs/>
        </w:rPr>
      </w:pPr>
      <w:r>
        <w:rPr>
          <w:rFonts w:ascii="Calibri" w:hAnsi="Calibri"/>
          <w:b/>
          <w:bCs/>
          <w:sz w:val="22"/>
          <w:lang w:val="en-US"/>
        </w:rPr>
        <w:t>5.1 Starting the Application</w:t>
      </w:r>
    </w:p>
    <w:p>
      <w:pPr>
        <w:pStyle w:val="Normal"/>
        <w:numPr>
          <w:ilvl w:val="0"/>
          <w:numId w:val="10"/>
        </w:numPr>
        <w:spacing w:lineRule="auto" w:line="276" w:before="0" w:after="200"/>
        <w:rPr/>
      </w:pPr>
      <w:r>
        <w:rPr>
          <w:rFonts w:ascii="Calibri" w:hAnsi="Calibri"/>
          <w:sz w:val="22"/>
          <w:lang w:val="en-US"/>
        </w:rPr>
        <w:t>Navigate to the directory where the application is installed.</w:t>
      </w:r>
    </w:p>
    <w:p>
      <w:pPr>
        <w:pStyle w:val="Normal"/>
        <w:numPr>
          <w:ilvl w:val="0"/>
          <w:numId w:val="10"/>
        </w:numPr>
        <w:spacing w:lineRule="auto" w:line="276" w:before="0" w:after="200"/>
        <w:rPr>
          <w:rFonts w:ascii="Calibri" w:hAnsi="Calibri"/>
          <w:sz w:val="22"/>
          <w:lang w:val="en-US"/>
        </w:rPr>
      </w:pPr>
      <w:r>
        <w:rPr>
          <w:rFonts w:ascii="Calibri" w:hAnsi="Calibri"/>
          <w:sz w:val="22"/>
          <w:lang w:val="en-US"/>
        </w:rPr>
        <w:t xml:space="preserve">Run the application executable </w:t>
      </w:r>
      <w:r>
        <w:rPr>
          <w:rFonts w:ascii="Calibri" w:hAnsi="Calibri"/>
          <w:sz w:val="22"/>
          <w:lang w:val="en-US"/>
        </w:rPr>
        <w:t>(myAuto.exe in \myAuto\myAuto\bin\Release\net8.0\)</w:t>
      </w:r>
      <w:r>
        <w:rPr>
          <w:rFonts w:ascii="Calibri" w:hAnsi="Calibri"/>
          <w:sz w:val="22"/>
          <w:lang w:val="en-US"/>
        </w:rPr>
        <w:t>.</w:t>
      </w:r>
    </w:p>
    <w:p>
      <w:pPr>
        <w:pStyle w:val="Normal"/>
        <w:spacing w:lineRule="auto" w:line="276" w:before="0" w:after="200"/>
        <w:rPr>
          <w:b/>
          <w:bCs/>
        </w:rPr>
      </w:pPr>
      <w:r>
        <w:rPr>
          <w:rFonts w:ascii="Calibri" w:hAnsi="Calibri"/>
          <w:b/>
          <w:bCs/>
          <w:sz w:val="22"/>
          <w:lang w:val="en-US"/>
        </w:rPr>
        <w:t>5.2 Processing CSV Files</w:t>
      </w:r>
    </w:p>
    <w:p>
      <w:pPr>
        <w:pStyle w:val="Normal"/>
        <w:numPr>
          <w:ilvl w:val="0"/>
          <w:numId w:val="11"/>
        </w:numPr>
        <w:spacing w:lineRule="auto" w:line="276" w:before="0" w:after="200"/>
        <w:rPr/>
      </w:pPr>
      <w:r>
        <w:rPr>
          <w:rFonts w:ascii="Calibri" w:hAnsi="Calibri"/>
          <w:sz w:val="22"/>
          <w:lang w:val="en-US"/>
        </w:rPr>
        <w:t>Place your CSV files in the "InProgress" folder.</w:t>
      </w:r>
    </w:p>
    <w:p>
      <w:pPr>
        <w:pStyle w:val="Normal"/>
        <w:numPr>
          <w:ilvl w:val="0"/>
          <w:numId w:val="11"/>
        </w:numPr>
        <w:spacing w:lineRule="auto" w:line="276" w:before="0" w:after="200"/>
        <w:rPr/>
      </w:pPr>
      <w:r>
        <w:rPr>
          <w:rFonts w:ascii="Calibri" w:hAnsi="Calibri"/>
          <w:sz w:val="22"/>
          <w:lang w:val="en-US"/>
        </w:rPr>
        <w:t>The application will automatically detect and process these files.</w:t>
      </w:r>
    </w:p>
    <w:p>
      <w:pPr>
        <w:pStyle w:val="Normal"/>
        <w:numPr>
          <w:ilvl w:val="0"/>
          <w:numId w:val="11"/>
        </w:numPr>
        <w:spacing w:lineRule="auto" w:line="276" w:before="0" w:after="200"/>
        <w:rPr>
          <w:rFonts w:ascii="Calibri" w:hAnsi="Calibri"/>
          <w:sz w:val="22"/>
          <w:lang w:val="en-US"/>
        </w:rPr>
      </w:pPr>
      <w:r>
        <w:rPr>
          <w:rFonts w:ascii="Calibri" w:hAnsi="Calibri"/>
          <w:sz w:val="22"/>
          <w:lang w:val="en-US"/>
        </w:rPr>
        <w:t xml:space="preserve">Upon successful processing, files will be moved to the "Processed" folder </w:t>
      </w:r>
      <w:r>
        <w:rPr>
          <w:rFonts w:ascii="Calibri" w:hAnsi="Calibri"/>
          <w:sz w:val="22"/>
          <w:lang w:val="en-US"/>
        </w:rPr>
        <w:t>and will be on wait until the new file is placed</w:t>
      </w:r>
      <w:r>
        <w:rPr>
          <w:rFonts w:ascii="Calibri" w:hAnsi="Calibri"/>
          <w:sz w:val="22"/>
          <w:lang w:val="en-US"/>
        </w:rPr>
        <w:t>.</w:t>
      </w:r>
    </w:p>
    <w:p>
      <w:pPr>
        <w:pStyle w:val="Normal"/>
        <w:spacing w:lineRule="auto" w:line="276" w:before="0" w:after="200"/>
        <w:rPr/>
      </w:pPr>
      <w:r>
        <w:rPr>
          <w:rFonts w:ascii="Calibri" w:hAnsi="Calibri"/>
          <w:b/>
          <w:bCs/>
          <w:sz w:val="22"/>
          <w:lang w:val="en-US"/>
        </w:rPr>
        <w:t>5</w:t>
      </w:r>
      <w:r>
        <w:rPr>
          <w:rFonts w:ascii="Calibri" w:hAnsi="Calibri"/>
          <w:b/>
          <w:bCs/>
          <w:sz w:val="22"/>
          <w:lang w:val="en-US"/>
        </w:rPr>
        <w:t>.</w:t>
      </w:r>
      <w:r>
        <w:rPr>
          <w:rFonts w:ascii="Calibri" w:hAnsi="Calibri"/>
          <w:b/>
          <w:bCs/>
          <w:sz w:val="22"/>
          <w:lang w:val="en-US"/>
        </w:rPr>
        <w:t>3</w:t>
      </w:r>
      <w:r>
        <w:rPr>
          <w:rFonts w:ascii="Calibri" w:hAnsi="Calibri"/>
          <w:b/>
          <w:bCs/>
          <w:sz w:val="22"/>
          <w:lang w:val="en-US"/>
        </w:rPr>
        <w:t xml:space="preserve"> </w:t>
      </w:r>
      <w:r>
        <w:rPr>
          <w:rFonts w:ascii="Calibri" w:hAnsi="Calibri"/>
          <w:b/>
          <w:bCs/>
          <w:sz w:val="22"/>
          <w:lang w:val="en-US"/>
        </w:rPr>
        <w:t>Tokens (Access token and Referesh tokens) Generation</w:t>
      </w:r>
    </w:p>
    <w:p>
      <w:pPr>
        <w:pStyle w:val="Normal"/>
        <w:numPr>
          <w:ilvl w:val="0"/>
          <w:numId w:val="12"/>
        </w:numPr>
        <w:spacing w:lineRule="auto" w:line="276" w:before="0" w:after="200"/>
        <w:rPr/>
      </w:pPr>
      <w:r>
        <w:rPr>
          <w:rFonts w:ascii="Calibri" w:hAnsi="Calibri"/>
          <w:sz w:val="22"/>
          <w:lang w:val="en-US"/>
        </w:rPr>
        <w:t>For the First time application is run for a Client id, it will need Authorization access</w:t>
      </w:r>
    </w:p>
    <w:p>
      <w:pPr>
        <w:pStyle w:val="Normal"/>
        <w:numPr>
          <w:ilvl w:val="0"/>
          <w:numId w:val="12"/>
        </w:numPr>
        <w:spacing w:lineRule="auto" w:line="276" w:before="0" w:after="200"/>
        <w:rPr/>
      </w:pPr>
      <w:r>
        <w:rPr>
          <w:rFonts w:ascii="Calibri" w:hAnsi="Calibri"/>
          <w:sz w:val="22"/>
          <w:lang w:val="en-US"/>
        </w:rPr>
        <w:t>User will be redirected to a url and App will do all the accessing</w:t>
      </w:r>
    </w:p>
    <w:p>
      <w:pPr>
        <w:pStyle w:val="Normal"/>
        <w:numPr>
          <w:ilvl w:val="0"/>
          <w:numId w:val="12"/>
        </w:numPr>
        <w:spacing w:lineRule="auto" w:line="276" w:before="0" w:after="200"/>
        <w:rPr/>
      </w:pPr>
      <w:r>
        <w:rPr>
          <w:rFonts w:ascii="Calibri" w:hAnsi="Calibri"/>
          <w:sz w:val="22"/>
          <w:lang w:val="en-US"/>
        </w:rPr>
        <w:t>App will then create a token.txt file which will be consisting of information about access_token, refersh_token, token_expiry etc..</w:t>
      </w:r>
    </w:p>
    <w:p>
      <w:pPr>
        <w:pStyle w:val="Normal"/>
        <w:numPr>
          <w:ilvl w:val="0"/>
          <w:numId w:val="12"/>
        </w:numPr>
        <w:spacing w:lineRule="auto" w:line="276" w:before="0" w:after="200"/>
        <w:rPr/>
      </w:pPr>
      <w:r>
        <w:rPr>
          <w:rFonts w:ascii="Calibri" w:hAnsi="Calibri"/>
          <w:sz w:val="22"/>
          <w:lang w:val="en-US"/>
        </w:rPr>
        <w:t xml:space="preserve">After the First Processing Then the Tokens from this .txt file will be use to access the API </w:t>
      </w:r>
    </w:p>
    <w:p>
      <w:pPr>
        <w:pStyle w:val="Normal"/>
        <w:numPr>
          <w:ilvl w:val="0"/>
          <w:numId w:val="12"/>
        </w:numPr>
        <w:spacing w:lineRule="auto" w:line="276" w:before="0" w:after="200"/>
        <w:rPr/>
      </w:pPr>
      <w:r>
        <w:rPr>
          <w:rFonts w:ascii="Calibri" w:hAnsi="Calibri"/>
          <w:b/>
          <w:bCs/>
          <w:sz w:val="22"/>
          <w:lang w:val="en-US"/>
        </w:rPr>
        <w:t xml:space="preserve">Rotating Refresh Token </w:t>
      </w:r>
      <w:r>
        <w:rPr>
          <w:rFonts w:ascii="Calibri" w:hAnsi="Calibri"/>
          <w:b w:val="false"/>
          <w:bCs w:val="false"/>
          <w:sz w:val="22"/>
          <w:lang w:val="en-US"/>
        </w:rPr>
        <w:t xml:space="preserve">are Implemented as Recommended by Constant Contact </w:t>
      </w:r>
    </w:p>
    <w:p>
      <w:pPr>
        <w:pStyle w:val="Normal"/>
        <w:jc w:val="both"/>
        <w:rPr/>
      </w:pPr>
      <w:r>
        <w:rPr/>
      </w:r>
    </w:p>
    <w:p>
      <w:pPr>
        <w:pStyle w:val="Normal"/>
        <w:jc w:val="both"/>
        <w:rPr/>
      </w:pPr>
      <w:r>
        <w:rPr/>
      </w:r>
    </w:p>
    <w:p>
      <w:pPr>
        <w:pStyle w:val="Heading1"/>
        <w:rPr/>
      </w:pPr>
      <w:r>
        <w:rPr/>
        <w:t>6. Troubleshooting</w:t>
      </w:r>
    </w:p>
    <w:p>
      <w:pPr>
        <w:pStyle w:val="Normal"/>
        <w:rPr/>
      </w:pPr>
      <w:r>
        <w:rPr/>
      </w:r>
    </w:p>
    <w:p>
      <w:pPr>
        <w:pStyle w:val="Normal"/>
        <w:spacing w:lineRule="auto" w:line="276" w:before="0" w:after="200"/>
        <w:rPr/>
      </w:pPr>
      <w:r>
        <w:rPr>
          <w:rFonts w:ascii="Calibri" w:hAnsi="Calibri"/>
          <w:b/>
          <w:bCs/>
          <w:sz w:val="22"/>
          <w:lang w:val="en-US"/>
        </w:rPr>
        <w:t>Issue</w:t>
      </w:r>
      <w:r>
        <w:rPr>
          <w:rFonts w:ascii="Calibri" w:hAnsi="Calibri"/>
          <w:sz w:val="22"/>
          <w:lang w:val="en-US"/>
        </w:rPr>
        <w:t>: Application does not start.</w:t>
      </w:r>
    </w:p>
    <w:p>
      <w:pPr>
        <w:pStyle w:val="Normal"/>
        <w:spacing w:lineRule="auto" w:line="276" w:before="0" w:after="200"/>
        <w:rPr/>
      </w:pPr>
      <w:r>
        <w:rPr>
          <w:rFonts w:ascii="Calibri" w:hAnsi="Calibri"/>
          <w:b/>
          <w:bCs/>
          <w:sz w:val="22"/>
          <w:lang w:val="en-US"/>
        </w:rPr>
        <w:t>Solution</w:t>
      </w:r>
      <w:r>
        <w:rPr>
          <w:rFonts w:ascii="Calibri" w:hAnsi="Calibri"/>
          <w:sz w:val="22"/>
          <w:lang w:val="en-US"/>
        </w:rPr>
        <w:t>: Check if all system requirements are met and paths in appsettings.json are correct.</w:t>
      </w:r>
    </w:p>
    <w:p>
      <w:pPr>
        <w:pStyle w:val="Normal"/>
        <w:spacing w:lineRule="auto" w:line="276" w:before="0" w:after="200"/>
        <w:rPr>
          <w:rFonts w:ascii="Calibri" w:hAnsi="Calibri"/>
          <w:sz w:val="22"/>
          <w:lang w:val="en-US"/>
        </w:rPr>
      </w:pPr>
      <w:r>
        <w:rPr/>
      </w:r>
    </w:p>
    <w:p>
      <w:pPr>
        <w:pStyle w:val="Normal"/>
        <w:spacing w:lineRule="auto" w:line="276" w:before="0" w:after="200"/>
        <w:rPr/>
      </w:pPr>
      <w:r>
        <w:rPr>
          <w:rFonts w:ascii="Calibri" w:hAnsi="Calibri"/>
          <w:b/>
          <w:bCs/>
          <w:sz w:val="22"/>
          <w:lang w:val="en-US"/>
        </w:rPr>
        <w:t>Issue</w:t>
      </w:r>
      <w:r>
        <w:rPr>
          <w:rFonts w:ascii="Calibri" w:hAnsi="Calibri"/>
          <w:sz w:val="22"/>
          <w:lang w:val="en-US"/>
        </w:rPr>
        <w:t>: No processing of CSV files.</w:t>
      </w:r>
    </w:p>
    <w:p>
      <w:pPr>
        <w:pStyle w:val="Normal"/>
        <w:spacing w:lineRule="auto" w:line="276" w:before="0" w:after="200"/>
        <w:rPr/>
      </w:pPr>
      <w:r>
        <w:rPr>
          <w:rFonts w:ascii="Calibri" w:hAnsi="Calibri"/>
          <w:b/>
          <w:bCs/>
          <w:sz w:val="22"/>
          <w:lang w:val="en-US"/>
        </w:rPr>
        <w:t>Solution</w:t>
      </w:r>
      <w:r>
        <w:rPr>
          <w:rFonts w:ascii="Calibri" w:hAnsi="Calibri"/>
          <w:sz w:val="22"/>
          <w:lang w:val="en-US"/>
        </w:rPr>
        <w:t xml:space="preserve">: Ensure CSV files are in the correct format and placed in the "InProgress" folder </w:t>
      </w:r>
      <w:r>
        <w:rPr>
          <w:rFonts w:ascii="Calibri" w:hAnsi="Calibri"/>
          <w:sz w:val="22"/>
          <w:lang w:val="en-US"/>
        </w:rPr>
        <w:t xml:space="preserve">at </w:t>
      </w:r>
    </w:p>
    <w:p>
      <w:pPr>
        <w:pStyle w:val="Normal"/>
        <w:spacing w:lineRule="auto" w:line="276" w:before="0" w:after="200"/>
        <w:rPr/>
      </w:pPr>
      <w:r>
        <w:rPr>
          <w:rFonts w:ascii="Calibri" w:hAnsi="Calibri"/>
          <w:sz w:val="22"/>
          <w:lang w:val="en-US"/>
        </w:rPr>
        <w:t xml:space="preserve"> </w:t>
      </w:r>
      <w:r>
        <w:rPr>
          <w:rFonts w:ascii="Calibri" w:hAnsi="Calibri"/>
          <w:sz w:val="22"/>
          <w:lang w:val="en-US"/>
        </w:rPr>
        <w:tab/>
        <w:t xml:space="preserve">   \myAuto\myAuto\bin\Release\net8.0</w:t>
      </w:r>
      <w:r>
        <w:rPr>
          <w:rFonts w:ascii="Calibri" w:hAnsi="Calibri"/>
          <w:sz w:val="22"/>
          <w:lang w:val="en-US"/>
        </w:rPr>
        <w:t>.</w:t>
      </w:r>
    </w:p>
    <w:p>
      <w:pPr>
        <w:pStyle w:val="Normal"/>
        <w:jc w:val="both"/>
        <w:rPr/>
      </w:pPr>
      <w:r>
        <w:rPr/>
      </w:r>
    </w:p>
    <w:p>
      <w:pPr>
        <w:pStyle w:val="Heading1"/>
        <w:rPr/>
      </w:pPr>
      <w:r>
        <w:rPr/>
        <w:t>7. FAQs</w:t>
      </w:r>
    </w:p>
    <w:p>
      <w:pPr>
        <w:pStyle w:val="Normal"/>
        <w:rPr/>
      </w:pPr>
      <w:r>
        <w:rPr/>
      </w:r>
    </w:p>
    <w:p>
      <w:pPr>
        <w:pStyle w:val="Normal"/>
        <w:spacing w:lineRule="auto" w:line="276" w:before="0" w:after="200"/>
        <w:rPr>
          <w:rFonts w:ascii="Calibri" w:hAnsi="Calibri"/>
          <w:sz w:val="22"/>
          <w:lang w:val="en-US"/>
        </w:rPr>
      </w:pPr>
      <w:r>
        <w:rPr>
          <w:rFonts w:ascii="Calibri" w:hAnsi="Calibri"/>
          <w:b/>
          <w:bCs/>
          <w:sz w:val="22"/>
          <w:lang w:val="en-US"/>
        </w:rPr>
        <w:t xml:space="preserve">Q: </w:t>
      </w:r>
      <w:r>
        <w:rPr>
          <w:rFonts w:ascii="Calibri" w:hAnsi="Calibri"/>
          <w:sz w:val="22"/>
          <w:lang w:val="en-US"/>
        </w:rPr>
        <w:t>What format should the CSV files be in?</w:t>
      </w:r>
    </w:p>
    <w:p>
      <w:pPr>
        <w:pStyle w:val="Normal"/>
        <w:spacing w:lineRule="auto" w:line="276" w:before="0" w:after="200"/>
        <w:rPr>
          <w:rFonts w:ascii="Calibri" w:hAnsi="Calibri"/>
          <w:sz w:val="22"/>
          <w:lang w:val="en-US"/>
        </w:rPr>
      </w:pPr>
      <w:r>
        <w:rPr>
          <w:rFonts w:ascii="Calibri" w:hAnsi="Calibri"/>
          <w:b/>
          <w:bCs/>
          <w:sz w:val="22"/>
          <w:lang w:val="en-US"/>
        </w:rPr>
        <w:t>A:</w:t>
      </w:r>
      <w:r>
        <w:rPr>
          <w:rFonts w:ascii="Calibri" w:hAnsi="Calibri"/>
          <w:sz w:val="22"/>
          <w:lang w:val="en-US"/>
        </w:rPr>
        <w:t xml:space="preserve"> CSV files should follow the specific format expected by the application </w:t>
      </w:r>
      <w:r>
        <w:rPr>
          <w:rFonts w:ascii="Calibri" w:hAnsi="Calibri"/>
          <w:sz w:val="22"/>
          <w:lang w:val="en-US"/>
        </w:rPr>
        <w:t>(.csv)</w:t>
      </w:r>
      <w:r>
        <w:rPr>
          <w:rFonts w:ascii="Calibri" w:hAnsi="Calibri"/>
          <w:sz w:val="22"/>
          <w:lang w:val="en-US"/>
        </w:rPr>
        <w:t>.</w:t>
      </w:r>
    </w:p>
    <w:p>
      <w:pPr>
        <w:pStyle w:val="Normal"/>
        <w:spacing w:lineRule="auto" w:line="276" w:before="0" w:after="200"/>
        <w:rPr>
          <w:rFonts w:ascii="Calibri" w:hAnsi="Calibri"/>
          <w:sz w:val="22"/>
          <w:lang w:val="en-US"/>
        </w:rPr>
      </w:pPr>
      <w:r>
        <w:rPr>
          <w:rFonts w:ascii="Calibri" w:hAnsi="Calibri"/>
          <w:sz w:val="22"/>
          <w:lang w:val="en-US"/>
        </w:rPr>
      </w:r>
    </w:p>
    <w:p>
      <w:pPr>
        <w:pStyle w:val="Normal"/>
        <w:spacing w:lineRule="auto" w:line="276" w:before="0" w:after="200"/>
        <w:rPr>
          <w:rFonts w:ascii="Calibri" w:hAnsi="Calibri"/>
          <w:sz w:val="22"/>
          <w:lang w:val="en-US"/>
        </w:rPr>
      </w:pPr>
      <w:r>
        <w:rPr>
          <w:rFonts w:ascii="Calibri" w:hAnsi="Calibri"/>
          <w:b/>
          <w:bCs/>
          <w:sz w:val="22"/>
          <w:lang w:val="en-US"/>
        </w:rPr>
        <w:t>Q:</w:t>
      </w:r>
      <w:r>
        <w:rPr>
          <w:rFonts w:ascii="Calibri" w:hAnsi="Calibri"/>
          <w:sz w:val="22"/>
          <w:lang w:val="en-US"/>
        </w:rPr>
        <w:t xml:space="preserve"> How do I know if the file has been processed?</w:t>
      </w:r>
    </w:p>
    <w:p>
      <w:pPr>
        <w:pStyle w:val="Normal"/>
        <w:spacing w:lineRule="auto" w:line="276" w:before="0" w:after="200"/>
        <w:rPr>
          <w:rFonts w:ascii="Calibri" w:hAnsi="Calibri"/>
          <w:sz w:val="22"/>
          <w:lang w:val="en-US"/>
        </w:rPr>
      </w:pPr>
      <w:r>
        <w:rPr>
          <w:rFonts w:ascii="Calibri" w:hAnsi="Calibri"/>
          <w:b/>
          <w:bCs/>
          <w:sz w:val="22"/>
          <w:lang w:val="en-US"/>
        </w:rPr>
        <w:t xml:space="preserve">A: </w:t>
      </w:r>
      <w:r>
        <w:rPr>
          <w:rFonts w:ascii="Calibri" w:hAnsi="Calibri"/>
          <w:sz w:val="22"/>
          <w:lang w:val="en-US"/>
        </w:rPr>
        <w:t xml:space="preserve">Processed files are moved to the "Processed" folder </w:t>
      </w:r>
      <w:r>
        <w:rPr>
          <w:rFonts w:ascii="Calibri" w:hAnsi="Calibri"/>
          <w:sz w:val="22"/>
          <w:lang w:val="en-US"/>
        </w:rPr>
        <w:t>and Console will print the success response</w:t>
      </w:r>
      <w:r>
        <w:rPr>
          <w:rFonts w:ascii="Calibri" w:hAnsi="Calibri"/>
          <w:sz w:val="22"/>
          <w:lang w:val="en-US"/>
        </w:rPr>
        <w:t>.</w:t>
      </w:r>
    </w:p>
    <w:p>
      <w:pPr>
        <w:pStyle w:val="Normal"/>
        <w:spacing w:before="0" w:after="200"/>
        <w:jc w:val="both"/>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scadia Mono">
    <w:charset w:val="00"/>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LibreOffice/7.6.2.1$Windows_X86_64 LibreOffice_project/56f7684011345957bbf33a7ee678afaf4d2ba333</Application>
  <AppVersion>15.0000</AppVersion>
  <Pages>4</Pages>
  <Words>561</Words>
  <Characters>3044</Characters>
  <CharactersWithSpaces>3537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2024-01-11T14:18:35Z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